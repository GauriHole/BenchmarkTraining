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5AF3" w14:textId="77777777" w:rsidR="000866D9" w:rsidRPr="000866D9" w:rsidRDefault="000866D9" w:rsidP="000866D9">
      <w:pPr>
        <w:pStyle w:val="Heading2"/>
        <w:rPr>
          <w:lang w:val="en-IN"/>
        </w:rPr>
      </w:pPr>
      <w:r w:rsidRPr="000866D9">
        <w:rPr>
          <w:rFonts w:ascii="Segoe UI Emoji" w:hAnsi="Segoe UI Emoji" w:cs="Segoe UI Emoji"/>
          <w:lang w:val="en-IN"/>
        </w:rPr>
        <w:t>📋</w:t>
      </w:r>
      <w:r w:rsidRPr="000866D9">
        <w:rPr>
          <w:lang w:val="en-IN"/>
        </w:rPr>
        <w:t xml:space="preserve"> Assignment Title: "</w:t>
      </w:r>
      <w:proofErr w:type="spellStart"/>
      <w:r w:rsidRPr="000866D9">
        <w:rPr>
          <w:lang w:val="en-IN"/>
        </w:rPr>
        <w:t>SmartCity</w:t>
      </w:r>
      <w:proofErr w:type="spellEnd"/>
      <w:r w:rsidRPr="000866D9">
        <w:rPr>
          <w:lang w:val="en-IN"/>
        </w:rPr>
        <w:t xml:space="preserve"> Integrated Database System"</w:t>
      </w:r>
    </w:p>
    <w:p w14:paraId="5F84D452" w14:textId="77777777" w:rsidR="000866D9" w:rsidRPr="000866D9" w:rsidRDefault="000866D9" w:rsidP="000866D9">
      <w:pPr>
        <w:pStyle w:val="Heading2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 w:rsidRPr="000866D9">
        <w:rPr>
          <w:color w:val="000000" w:themeColor="text1"/>
          <w:lang w:val="en-IN"/>
        </w:rPr>
        <w:t>Scenario:</w:t>
      </w:r>
    </w:p>
    <w:p w14:paraId="05D248E6" w14:textId="77777777" w:rsidR="000866D9" w:rsidRPr="000866D9" w:rsidRDefault="000866D9" w:rsidP="000866D9">
      <w:pPr>
        <w:pStyle w:val="Heading2"/>
        <w:jc w:val="both"/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</w:pPr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 xml:space="preserve">A </w:t>
      </w:r>
      <w:proofErr w:type="spellStart"/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SmartCity</w:t>
      </w:r>
      <w:proofErr w:type="spellEnd"/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 xml:space="preserve"> database integrates multiple services such as E-Commerce, </w:t>
      </w:r>
      <w:proofErr w:type="gramStart"/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 xml:space="preserve">Education, 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 xml:space="preserve">  </w:t>
      </w:r>
      <w:proofErr w:type="gramEnd"/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 xml:space="preserve">Healthcare, Banking, Transportation, HR, and Entertainment into a unified database system. Your task is to design and implement a database for this </w:t>
      </w:r>
      <w:proofErr w:type="spellStart"/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SmartCity</w:t>
      </w:r>
      <w:proofErr w:type="spellEnd"/>
      <w:r w:rsidRPr="000866D9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.</w:t>
      </w:r>
    </w:p>
    <w:p w14:paraId="6F4363BD" w14:textId="77777777" w:rsidR="00D37D5D" w:rsidRDefault="00000000">
      <w:pPr>
        <w:pStyle w:val="Heading2"/>
      </w:pPr>
      <w:r>
        <w:t>Task Breakdown</w:t>
      </w:r>
    </w:p>
    <w:p w14:paraId="07562EBE" w14:textId="77777777" w:rsidR="00D37D5D" w:rsidRPr="00B4576D" w:rsidRDefault="00000000">
      <w:pPr>
        <w:pStyle w:val="Heading3"/>
        <w:rPr>
          <w:sz w:val="26"/>
          <w:szCs w:val="26"/>
        </w:rPr>
      </w:pPr>
      <w:r w:rsidRPr="00B4576D">
        <w:rPr>
          <w:sz w:val="26"/>
          <w:szCs w:val="26"/>
        </w:rPr>
        <w:t>Phase 1: Entity-Relationship Diagram (ERD)</w:t>
      </w:r>
    </w:p>
    <w:p w14:paraId="104BE3DA" w14:textId="77777777" w:rsidR="000E207C" w:rsidRPr="000E207C" w:rsidRDefault="000E207C" w:rsidP="000E207C">
      <w:pPr>
        <w:pStyle w:val="Heading2"/>
        <w:rPr>
          <w:lang w:val="en-IN"/>
        </w:rPr>
      </w:pPr>
      <w:r w:rsidRPr="000E207C">
        <w:rPr>
          <w:lang w:val="en-IN"/>
        </w:rPr>
        <w:t>Step 1: Design an ERD incorporating at least 5 or all services from the list below.</w:t>
      </w:r>
    </w:p>
    <w:p w14:paraId="4A70D7D8" w14:textId="77777777" w:rsidR="000E207C" w:rsidRPr="000E207C" w:rsidRDefault="000E207C" w:rsidP="000E207C">
      <w:pPr>
        <w:pStyle w:val="Heading2"/>
        <w:rPr>
          <w:rFonts w:cstheme="majorHAnsi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color w:val="000000" w:themeColor="text1"/>
          <w:sz w:val="24"/>
          <w:szCs w:val="24"/>
          <w:lang w:val="en-IN"/>
        </w:rPr>
        <w:t>Included Services:</w:t>
      </w:r>
    </w:p>
    <w:p w14:paraId="66155567" w14:textId="77777777" w:rsidR="000E207C" w:rsidRPr="000E207C" w:rsidRDefault="000E207C" w:rsidP="000E207C">
      <w:pPr>
        <w:pStyle w:val="Heading2"/>
        <w:numPr>
          <w:ilvl w:val="0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="Segoe UI Emoji" w:hAnsi="Segoe UI Emoji" w:cs="Segoe UI Emoji"/>
          <w:b w:val="0"/>
          <w:bCs w:val="0"/>
          <w:color w:val="000000" w:themeColor="text1"/>
          <w:sz w:val="24"/>
          <w:szCs w:val="24"/>
          <w:lang w:val="en-IN"/>
        </w:rPr>
        <w:t>🛒</w:t>
      </w: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 E-Commerce Module:</w:t>
      </w:r>
    </w:p>
    <w:p w14:paraId="5B7A4BC0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Entities: Customer, Orders, Product, Payments</w:t>
      </w:r>
    </w:p>
    <w:p w14:paraId="7DB8DDD6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Relationships:</w:t>
      </w:r>
    </w:p>
    <w:p w14:paraId="382359D2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Customer places multiple orders.</w:t>
      </w:r>
    </w:p>
    <w:p w14:paraId="3F39A987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Each order contains multiple products.</w:t>
      </w:r>
    </w:p>
    <w:p w14:paraId="22296A86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Payments are made for each order.</w:t>
      </w:r>
    </w:p>
    <w:p w14:paraId="29E85F49" w14:textId="77777777" w:rsidR="000E207C" w:rsidRPr="000E207C" w:rsidRDefault="000E207C" w:rsidP="000E207C">
      <w:pPr>
        <w:pStyle w:val="Heading2"/>
        <w:numPr>
          <w:ilvl w:val="0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="Segoe UI Emoji" w:hAnsi="Segoe UI Emoji" w:cs="Segoe UI Emoji"/>
          <w:b w:val="0"/>
          <w:bCs w:val="0"/>
          <w:color w:val="000000" w:themeColor="text1"/>
          <w:sz w:val="24"/>
          <w:szCs w:val="24"/>
          <w:lang w:val="en-IN"/>
        </w:rPr>
        <w:t>🎓</w:t>
      </w: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 Education Module:</w:t>
      </w:r>
    </w:p>
    <w:p w14:paraId="529C4DBB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Entities: Student, Courses, Professors, Exams, </w:t>
      </w:r>
      <w:proofErr w:type="spellStart"/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Enrollments</w:t>
      </w:r>
      <w:proofErr w:type="spellEnd"/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ExamResult</w:t>
      </w:r>
      <w:proofErr w:type="spellEnd"/>
    </w:p>
    <w:p w14:paraId="515EF372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Relationships:</w:t>
      </w:r>
    </w:p>
    <w:p w14:paraId="42AE4790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A student can </w:t>
      </w:r>
      <w:proofErr w:type="spellStart"/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enroll</w:t>
      </w:r>
      <w:proofErr w:type="spellEnd"/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 in multiple courses.</w:t>
      </w:r>
    </w:p>
    <w:p w14:paraId="32FC2F69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Professors teach multiple courses.</w:t>
      </w:r>
    </w:p>
    <w:p w14:paraId="0FB3AFA8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Exams are conducted for courses.</w:t>
      </w:r>
    </w:p>
    <w:p w14:paraId="7B6671B5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Exam results are linked to students.</w:t>
      </w:r>
    </w:p>
    <w:p w14:paraId="24251701" w14:textId="77777777" w:rsidR="000E207C" w:rsidRPr="000E207C" w:rsidRDefault="000E207C" w:rsidP="000E207C">
      <w:pPr>
        <w:pStyle w:val="Heading2"/>
        <w:numPr>
          <w:ilvl w:val="0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="Segoe UI Emoji" w:hAnsi="Segoe UI Emoji" w:cs="Segoe UI Emoji"/>
          <w:b w:val="0"/>
          <w:bCs w:val="0"/>
          <w:color w:val="000000" w:themeColor="text1"/>
          <w:sz w:val="24"/>
          <w:szCs w:val="24"/>
          <w:lang w:val="en-IN"/>
        </w:rPr>
        <w:t>🏥</w:t>
      </w: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 Healthcare Module:</w:t>
      </w:r>
    </w:p>
    <w:p w14:paraId="3DF04AB8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Entities: Patient, Doctor, Appointment, Prescriptions</w:t>
      </w:r>
    </w:p>
    <w:p w14:paraId="466F4804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Relationships:</w:t>
      </w:r>
    </w:p>
    <w:p w14:paraId="362A8CC2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Patients book appointments with doctors.</w:t>
      </w:r>
    </w:p>
    <w:p w14:paraId="1966B703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lastRenderedPageBreak/>
        <w:t>Doctors issue prescriptions to patients.</w:t>
      </w:r>
    </w:p>
    <w:p w14:paraId="14879AFA" w14:textId="77777777" w:rsidR="000E207C" w:rsidRPr="000E207C" w:rsidRDefault="000E207C" w:rsidP="000E207C">
      <w:pPr>
        <w:pStyle w:val="Heading2"/>
        <w:numPr>
          <w:ilvl w:val="0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="Segoe UI Emoji" w:hAnsi="Segoe UI Emoji" w:cs="Segoe UI Emoji"/>
          <w:b w:val="0"/>
          <w:bCs w:val="0"/>
          <w:color w:val="000000" w:themeColor="text1"/>
          <w:sz w:val="24"/>
          <w:szCs w:val="24"/>
          <w:lang w:val="en-IN"/>
        </w:rPr>
        <w:t>🏦</w:t>
      </w: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 Banking Module:</w:t>
      </w:r>
    </w:p>
    <w:p w14:paraId="315114BB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Entities: Accounts, Transactions, Loan, Branch</w:t>
      </w:r>
    </w:p>
    <w:p w14:paraId="0E950E59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Relationships:</w:t>
      </w:r>
    </w:p>
    <w:p w14:paraId="07541998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Users have accounts in different branches.</w:t>
      </w:r>
    </w:p>
    <w:p w14:paraId="4066849B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Accounts record transactions and loans.</w:t>
      </w:r>
    </w:p>
    <w:p w14:paraId="37FA047A" w14:textId="77777777" w:rsidR="000E207C" w:rsidRPr="000E207C" w:rsidRDefault="000E207C" w:rsidP="000E207C">
      <w:pPr>
        <w:pStyle w:val="Heading2"/>
        <w:numPr>
          <w:ilvl w:val="0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="Segoe UI Emoji" w:hAnsi="Segoe UI Emoji" w:cs="Segoe UI Emoji"/>
          <w:b w:val="0"/>
          <w:bCs w:val="0"/>
          <w:color w:val="000000" w:themeColor="text1"/>
          <w:sz w:val="24"/>
          <w:szCs w:val="24"/>
          <w:lang w:val="en-IN"/>
        </w:rPr>
        <w:t>🎵</w:t>
      </w: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 Entertainment / Music Streaming Module:</w:t>
      </w:r>
    </w:p>
    <w:p w14:paraId="0D8A91D1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 xml:space="preserve">Entities: Subscriber, Subscription, Playlist, Songs, </w:t>
      </w:r>
      <w:proofErr w:type="spellStart"/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Playlist_Songs</w:t>
      </w:r>
      <w:proofErr w:type="spellEnd"/>
    </w:p>
    <w:p w14:paraId="1808BC12" w14:textId="77777777" w:rsidR="000E207C" w:rsidRPr="000E207C" w:rsidRDefault="000E207C" w:rsidP="000E207C">
      <w:pPr>
        <w:pStyle w:val="Heading2"/>
        <w:numPr>
          <w:ilvl w:val="1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Relationships:</w:t>
      </w:r>
    </w:p>
    <w:p w14:paraId="2223BA69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Subscribers can create multiple playlists.</w:t>
      </w:r>
    </w:p>
    <w:p w14:paraId="4FB306A4" w14:textId="77777777" w:rsidR="000E207C" w:rsidRPr="000E207C" w:rsidRDefault="000E207C" w:rsidP="000E207C">
      <w:pPr>
        <w:pStyle w:val="Heading2"/>
        <w:numPr>
          <w:ilvl w:val="2"/>
          <w:numId w:val="10"/>
        </w:numPr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t>Playlists contain multiple songs.</w:t>
      </w:r>
    </w:p>
    <w:p w14:paraId="221299C5" w14:textId="77777777" w:rsidR="000E207C" w:rsidRPr="000E207C" w:rsidRDefault="000E207C" w:rsidP="000E207C">
      <w:pPr>
        <w:pStyle w:val="Heading2"/>
        <w:rPr>
          <w:lang w:val="en-IN"/>
        </w:rPr>
      </w:pPr>
      <w:r w:rsidRPr="000E207C">
        <w:rPr>
          <w:lang w:val="en-IN"/>
        </w:rPr>
        <w:t>Step 2: Ensure all entities, attributes, relationships, and cardinality are defined.</w:t>
      </w:r>
    </w:p>
    <w:p w14:paraId="3EA1EC63" w14:textId="77777777" w:rsidR="000E207C" w:rsidRPr="000E207C" w:rsidRDefault="000E207C" w:rsidP="000E207C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The ERD has been designed by identifying:</w:t>
      </w:r>
    </w:p>
    <w:p w14:paraId="64F6794A" w14:textId="77777777" w:rsidR="000E207C" w:rsidRPr="000E207C" w:rsidRDefault="000E207C" w:rsidP="000E207C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Entities: Each service is represented by relevant entities.</w:t>
      </w:r>
    </w:p>
    <w:p w14:paraId="5E97F83A" w14:textId="77777777" w:rsidR="000E207C" w:rsidRPr="000E207C" w:rsidRDefault="000E207C" w:rsidP="000E207C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Attributes: Attributes relevant to entities are defined.</w:t>
      </w:r>
    </w:p>
    <w:p w14:paraId="071ABBF0" w14:textId="77777777" w:rsidR="000E207C" w:rsidRPr="000E207C" w:rsidRDefault="000E207C" w:rsidP="000E207C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Relationships: Relationships between entities are shown with appropriate cardinality (1:1, 1:M, M:M).</w:t>
      </w:r>
    </w:p>
    <w:p w14:paraId="27A8AB20" w14:textId="77777777" w:rsidR="000E207C" w:rsidRPr="000E207C" w:rsidRDefault="000E207C" w:rsidP="000E207C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</w:pP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val="en-IN"/>
        </w:rPr>
        <w:t>Normalization: The database is normalized to 3NF to avoid redundancy.</w:t>
      </w:r>
    </w:p>
    <w:p w14:paraId="0CB9A24D" w14:textId="77777777" w:rsidR="000E207C" w:rsidRDefault="000E207C" w:rsidP="00B4576D">
      <w:pPr>
        <w:pStyle w:val="Heading2"/>
      </w:pPr>
    </w:p>
    <w:p w14:paraId="489415E0" w14:textId="77777777" w:rsidR="00B4576D" w:rsidRPr="00B4576D" w:rsidRDefault="00000000" w:rsidP="00B4576D">
      <w:pPr>
        <w:pStyle w:val="Heading2"/>
      </w:pPr>
      <w:r>
        <w:t>ERD Diagram</w:t>
      </w:r>
    </w:p>
    <w:p w14:paraId="74180B2A" w14:textId="77777777" w:rsidR="00D37D5D" w:rsidRDefault="00000000" w:rsidP="000866D9">
      <w:pPr>
        <w:pStyle w:val="NoSpacing"/>
      </w:pPr>
      <w:r w:rsidRPr="00B457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EAB9AF" wp14:editId="0BE23490">
            <wp:simplePos x="0" y="0"/>
            <wp:positionH relativeFrom="column">
              <wp:posOffset>78105</wp:posOffset>
            </wp:positionH>
            <wp:positionV relativeFrom="paragraph">
              <wp:posOffset>78740</wp:posOffset>
            </wp:positionV>
            <wp:extent cx="6021705" cy="3612515"/>
            <wp:effectExtent l="76200" t="76200" r="131445" b="140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612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9712D76" w14:textId="77777777" w:rsidR="00B4576D" w:rsidRDefault="00000000" w:rsidP="00B4576D">
      <w:pPr>
        <w:pStyle w:val="Heading2"/>
        <w:spacing w:before="0"/>
      </w:pPr>
      <w:r>
        <w:t>Phase 2: Implementing Database Schema</w:t>
      </w:r>
    </w:p>
    <w:p w14:paraId="65E9F496" w14:textId="77777777" w:rsidR="00D37D5D" w:rsidRDefault="00000000" w:rsidP="00B4576D">
      <w:pPr>
        <w:pStyle w:val="Heading2"/>
        <w:spacing w:before="0"/>
      </w:pPr>
      <w:r>
        <w:t>Database Schema - CREATE Queries</w:t>
      </w:r>
    </w:p>
    <w:p w14:paraId="5B590DD6" w14:textId="77777777" w:rsidR="000866D9" w:rsidRDefault="00000000" w:rsidP="00B4576D">
      <w:pPr>
        <w:spacing w:after="0"/>
      </w:pPr>
      <w:r>
        <w:br/>
        <w:t>CREATE TABLE User (</w:t>
      </w:r>
      <w:r>
        <w:br/>
        <w:t xml:space="preserve">    </w:t>
      </w:r>
      <w:proofErr w:type="spellStart"/>
      <w:r>
        <w:t>user_id</w:t>
      </w:r>
      <w:proofErr w:type="spellEnd"/>
      <w:r>
        <w:t xml:space="preserve"> INT PRIMARY KEY,</w:t>
      </w:r>
      <w:r>
        <w:br/>
        <w:t xml:space="preserve">    name VARCHAR(100),</w:t>
      </w:r>
      <w:r>
        <w:br/>
        <w:t xml:space="preserve">    email VARCHAR(100) UNIQUE</w:t>
      </w:r>
      <w:r>
        <w:br/>
        <w:t>);</w:t>
      </w:r>
      <w:r>
        <w:br/>
        <w:t>/* Healthcare Module */</w:t>
      </w:r>
      <w:r>
        <w:br/>
        <w:t>CREATE TABLE Patient (</w:t>
      </w:r>
      <w:r>
        <w:br/>
        <w:t xml:space="preserve">    </w:t>
      </w:r>
      <w:proofErr w:type="spellStart"/>
      <w:r>
        <w:t>patient_id</w:t>
      </w:r>
      <w:proofErr w:type="spellEnd"/>
      <w:r>
        <w:t xml:space="preserve"> INT PRIMARY KEY,</w:t>
      </w:r>
      <w:r>
        <w:br/>
        <w:t xml:space="preserve">    </w:t>
      </w:r>
      <w:proofErr w:type="spellStart"/>
      <w:r>
        <w:t>user_id</w:t>
      </w:r>
      <w:proofErr w:type="spellEnd"/>
      <w:r>
        <w:t xml:space="preserve"> INT,</w:t>
      </w:r>
      <w:r>
        <w:br/>
        <w:t xml:space="preserve">    </w:t>
      </w:r>
      <w:proofErr w:type="spellStart"/>
      <w:r>
        <w:t>blood_type</w:t>
      </w:r>
      <w:proofErr w:type="spellEnd"/>
      <w:r>
        <w:t xml:space="preserve"> VARCHAR(10),</w:t>
      </w:r>
      <w:r>
        <w:br/>
        <w:t xml:space="preserve">    allergies TEXT,</w:t>
      </w:r>
      <w:r>
        <w:br/>
        <w:t xml:space="preserve">    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  <w:r>
        <w:br/>
        <w:t>);</w:t>
      </w:r>
      <w:r>
        <w:br/>
        <w:t>CREATE TABLE Doctor (</w:t>
      </w:r>
      <w:r>
        <w:br/>
        <w:t xml:space="preserve">    </w:t>
      </w:r>
      <w:proofErr w:type="spellStart"/>
      <w:r>
        <w:t>doctor_id</w:t>
      </w:r>
      <w:proofErr w:type="spellEnd"/>
      <w:r>
        <w:t xml:space="preserve"> INT PRIMARY KEY,</w:t>
      </w:r>
      <w:r>
        <w:br/>
        <w:t xml:space="preserve">    </w:t>
      </w:r>
      <w:proofErr w:type="spellStart"/>
      <w:r>
        <w:t>user_id</w:t>
      </w:r>
      <w:proofErr w:type="spellEnd"/>
      <w:r>
        <w:t xml:space="preserve"> INT,</w:t>
      </w:r>
      <w:r>
        <w:br/>
        <w:t xml:space="preserve">    specialty VARCHAR(100),</w:t>
      </w:r>
      <w:r>
        <w:br/>
        <w:t xml:space="preserve">    hospital VARCHAR(100),</w:t>
      </w:r>
      <w:r>
        <w:br/>
        <w:t xml:space="preserve">    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  <w:r>
        <w:br/>
        <w:t>);</w:t>
      </w:r>
    </w:p>
    <w:p w14:paraId="0274A170" w14:textId="77777777" w:rsidR="00D37D5D" w:rsidRDefault="00000000" w:rsidP="000866D9">
      <w:pPr>
        <w:spacing w:after="0"/>
        <w:jc w:val="center"/>
      </w:pPr>
      <w:r>
        <w:lastRenderedPageBreak/>
        <w:br/>
      </w:r>
      <w:r w:rsidR="000866D9">
        <w:rPr>
          <w:noProof/>
        </w:rPr>
        <w:drawing>
          <wp:inline distT="0" distB="0" distL="0" distR="0" wp14:anchorId="00073575" wp14:editId="2F9A855F">
            <wp:extent cx="2095792" cy="3591426"/>
            <wp:effectExtent l="0" t="0" r="0" b="9525"/>
            <wp:docPr id="94603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8916" name="Picture 9460389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6D9">
        <w:rPr>
          <w:noProof/>
        </w:rPr>
        <w:drawing>
          <wp:inline distT="0" distB="0" distL="0" distR="0" wp14:anchorId="55FB6C5F" wp14:editId="29795E57">
            <wp:extent cx="2734057" cy="3600953"/>
            <wp:effectExtent l="0" t="0" r="9525" b="0"/>
            <wp:docPr id="582071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1213" name="Picture 582071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FF3B" w14:textId="77777777" w:rsidR="000866D9" w:rsidRDefault="000866D9" w:rsidP="00B4576D">
      <w:pPr>
        <w:spacing w:after="0"/>
      </w:pPr>
    </w:p>
    <w:p w14:paraId="7D896774" w14:textId="77777777" w:rsidR="00B4576D" w:rsidRDefault="00000000" w:rsidP="00B4576D">
      <w:pPr>
        <w:pStyle w:val="Heading2"/>
        <w:spacing w:before="0"/>
      </w:pPr>
      <w:r>
        <w:t>Phase 3: Inserting Sample Data</w:t>
      </w:r>
    </w:p>
    <w:p w14:paraId="1B52C900" w14:textId="77777777" w:rsidR="00D37D5D" w:rsidRDefault="00000000" w:rsidP="00B4576D">
      <w:pPr>
        <w:pStyle w:val="Heading2"/>
        <w:spacing w:before="0"/>
      </w:pPr>
      <w:r>
        <w:t>Sample Data - INSERT Queries</w:t>
      </w:r>
    </w:p>
    <w:p w14:paraId="51F5C237" w14:textId="77777777" w:rsidR="00B4576D" w:rsidRDefault="00000000">
      <w:r>
        <w:t>-- User Table</w:t>
      </w:r>
      <w:r>
        <w:br/>
        <w:t>INSERT INTO User (user_id, name, email) VALUES</w:t>
      </w:r>
      <w:r>
        <w:br/>
        <w:t>(1, 'Amit Sharma', 'amit.sharma@email.com'),</w:t>
      </w:r>
      <w:r>
        <w:br/>
        <w:t>(2, 'Priya Gupta', 'priya.gupta@email.com'),</w:t>
      </w:r>
      <w:r>
        <w:br/>
        <w:t>(3, 'Rohan Kumar', 'rohan.kumar@email.com'),</w:t>
      </w:r>
      <w:r>
        <w:br/>
        <w:t>(4, 'Neha Verma', 'neha.verma@email.com'),</w:t>
      </w:r>
      <w:r>
        <w:br/>
        <w:t>(5, 'Suresh Iyer', 'suresh.iyer@email.com');</w:t>
      </w:r>
    </w:p>
    <w:p w14:paraId="5C28A12E" w14:textId="77777777" w:rsidR="000866D9" w:rsidRDefault="000866D9" w:rsidP="000E207C">
      <w:r>
        <w:rPr>
          <w:noProof/>
        </w:rPr>
        <w:drawing>
          <wp:inline distT="0" distB="0" distL="0" distR="0" wp14:anchorId="302503AD" wp14:editId="170AD60C">
            <wp:extent cx="3324225" cy="2621915"/>
            <wp:effectExtent l="76200" t="76200" r="142875" b="140335"/>
            <wp:docPr id="950321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1502" name="Picture 950321502"/>
                    <pic:cNvPicPr/>
                  </pic:nvPicPr>
                  <pic:blipFill rotWithShape="1">
                    <a:blip r:embed="rId9"/>
                    <a:srcRect t="16815" r="39799"/>
                    <a:stretch/>
                  </pic:blipFill>
                  <pic:spPr bwMode="auto">
                    <a:xfrm>
                      <a:off x="0" y="0"/>
                      <a:ext cx="3336124" cy="263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3C74" w14:textId="77777777" w:rsidR="000E207C" w:rsidRDefault="00000000" w:rsidP="000E207C">
      <w:r>
        <w:lastRenderedPageBreak/>
        <w:t>-- Patient Table</w:t>
      </w:r>
      <w:r>
        <w:br/>
        <w:t>INSERT INTO Patient (patient_id, user_id, blood_type, allergies) VALUES</w:t>
      </w:r>
      <w:r>
        <w:br/>
        <w:t>(1, 1, 'O+', 'None'),</w:t>
      </w:r>
      <w:r>
        <w:br/>
        <w:t>(2, 2, 'A-', 'Dust Allergy'),</w:t>
      </w:r>
      <w:r>
        <w:br/>
        <w:t>(3, 3, 'B+', 'Pollen Allergy'),</w:t>
      </w:r>
      <w:r>
        <w:br/>
        <w:t>(4, 4, 'AB-', 'None'),</w:t>
      </w:r>
      <w:r>
        <w:br/>
        <w:t>(5, 5, 'O-', 'Asthma');</w:t>
      </w:r>
    </w:p>
    <w:p w14:paraId="5967E057" w14:textId="77777777" w:rsidR="000866D9" w:rsidRDefault="000866D9" w:rsidP="000E207C">
      <w:r>
        <w:rPr>
          <w:noProof/>
        </w:rPr>
        <w:drawing>
          <wp:inline distT="0" distB="0" distL="0" distR="0" wp14:anchorId="15C247CE" wp14:editId="59495B36">
            <wp:extent cx="3390900" cy="3618783"/>
            <wp:effectExtent l="76200" t="76200" r="133350" b="134620"/>
            <wp:docPr id="920476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76541" name="Picture 9204765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670" cy="3623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65E46" w14:textId="77777777" w:rsidR="00B4576D" w:rsidRDefault="00000000" w:rsidP="00B4576D">
      <w:pPr>
        <w:pStyle w:val="Heading2"/>
        <w:spacing w:before="0"/>
      </w:pPr>
      <w:r>
        <w:lastRenderedPageBreak/>
        <w:t>Phase 4: Writing SQL Queries</w:t>
      </w:r>
    </w:p>
    <w:p w14:paraId="522B4FC9" w14:textId="154F86C5" w:rsidR="00E33DD3" w:rsidRDefault="000E207C" w:rsidP="000E207C">
      <w:pPr>
        <w:pStyle w:val="Heading2"/>
        <w:spacing w:before="0"/>
        <w:rPr>
          <w:lang w:val="en-IN"/>
        </w:rPr>
      </w:pPr>
      <w:r>
        <w:t>1</w:t>
      </w:r>
      <w:r>
        <w:rPr>
          <w:rFonts w:ascii="Segoe UI Symbol" w:hAnsi="Segoe UI Symbol" w:cs="Segoe UI Symbol"/>
        </w:rPr>
        <w:t xml:space="preserve">. </w:t>
      </w:r>
      <w:r>
        <w:rPr>
          <w:lang w:val="en-IN"/>
        </w:rPr>
        <w:t>Simple Queries</w:t>
      </w:r>
      <w:r>
        <w:br/>
      </w:r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-- 1. Retrieve all customers who have placed at least one order.</w:t>
      </w:r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br/>
        <w:t xml:space="preserve">SELECT DISTINCT </w:t>
      </w:r>
      <w:proofErr w:type="gramStart"/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c.custname</w:t>
      </w:r>
      <w:proofErr w:type="gramEnd"/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, c.location </w:t>
      </w:r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br/>
        <w:t>FROM Customer c</w:t>
      </w:r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br/>
        <w:t xml:space="preserve">JOIN Orders o ON </w:t>
      </w:r>
      <w:proofErr w:type="spellStart"/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c.customer_id</w:t>
      </w:r>
      <w:proofErr w:type="spellEnd"/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o.customer_id</w:t>
      </w:r>
      <w:proofErr w:type="spellEnd"/>
      <w:r w:rsidRPr="00E33DD3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;</w:t>
      </w:r>
    </w:p>
    <w:p w14:paraId="1706A77F" w14:textId="3B74A3A2" w:rsidR="0009237D" w:rsidRPr="0009237D" w:rsidRDefault="0009237D" w:rsidP="0009237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B65479" wp14:editId="657A0646">
            <wp:extent cx="3467100" cy="2900730"/>
            <wp:effectExtent l="0" t="0" r="0" b="0"/>
            <wp:docPr id="16610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07516" name="Picture 16610075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206" cy="2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C03D" w14:textId="77777777" w:rsidR="00E33DD3" w:rsidRDefault="00000000" w:rsidP="000E207C">
      <w:pPr>
        <w:rPr>
          <w:rFonts w:cstheme="majorHAnsi"/>
          <w:color w:val="000000" w:themeColor="text1"/>
          <w:sz w:val="24"/>
          <w:szCs w:val="24"/>
        </w:rPr>
      </w:pPr>
      <w:r w:rsidRPr="00E33DD3">
        <w:rPr>
          <w:rFonts w:cstheme="majorHAnsi"/>
          <w:color w:val="000000" w:themeColor="text1"/>
          <w:sz w:val="24"/>
          <w:szCs w:val="24"/>
        </w:rPr>
        <w:t>-- 2. Find students enrolled in a specific course.</w:t>
      </w:r>
      <w:r w:rsidRPr="00E33DD3">
        <w:rPr>
          <w:rFonts w:cstheme="majorHAnsi"/>
          <w:color w:val="000000" w:themeColor="text1"/>
          <w:sz w:val="24"/>
          <w:szCs w:val="24"/>
        </w:rPr>
        <w:br/>
        <w:t xml:space="preserve">SELECT s.name, </w:t>
      </w:r>
      <w:proofErr w:type="gramStart"/>
      <w:r w:rsidRPr="00E33DD3">
        <w:rPr>
          <w:rFonts w:cstheme="majorHAnsi"/>
          <w:color w:val="000000" w:themeColor="text1"/>
          <w:sz w:val="24"/>
          <w:szCs w:val="24"/>
        </w:rPr>
        <w:t>c.title</w:t>
      </w:r>
      <w:proofErr w:type="gramEnd"/>
      <w:r w:rsidRPr="00E33DD3">
        <w:rPr>
          <w:rFonts w:cstheme="majorHAnsi"/>
          <w:color w:val="000000" w:themeColor="text1"/>
          <w:sz w:val="24"/>
          <w:szCs w:val="24"/>
        </w:rPr>
        <w:t xml:space="preserve"> </w:t>
      </w:r>
      <w:r w:rsidRPr="00E33DD3">
        <w:rPr>
          <w:rFonts w:cstheme="majorHAnsi"/>
          <w:color w:val="000000" w:themeColor="text1"/>
          <w:sz w:val="24"/>
          <w:szCs w:val="24"/>
        </w:rPr>
        <w:br/>
        <w:t>FROM Student s</w:t>
      </w:r>
      <w:r w:rsidRPr="00E33DD3">
        <w:rPr>
          <w:rFonts w:cstheme="majorHAnsi"/>
          <w:color w:val="000000" w:themeColor="text1"/>
          <w:sz w:val="24"/>
          <w:szCs w:val="24"/>
        </w:rPr>
        <w:br/>
        <w:t>JOIN Enrollments e ON s.student_id = e.student_id</w:t>
      </w:r>
      <w:r w:rsidRPr="00E33DD3">
        <w:rPr>
          <w:rFonts w:cstheme="majorHAnsi"/>
          <w:color w:val="000000" w:themeColor="text1"/>
          <w:sz w:val="24"/>
          <w:szCs w:val="24"/>
        </w:rPr>
        <w:br/>
        <w:t>JOIN Courses c ON e.course_id = c.course_id</w:t>
      </w:r>
      <w:r w:rsidRPr="00E33DD3">
        <w:rPr>
          <w:rFonts w:cstheme="majorHAnsi"/>
          <w:color w:val="000000" w:themeColor="text1"/>
          <w:sz w:val="24"/>
          <w:szCs w:val="24"/>
        </w:rPr>
        <w:br/>
        <w:t xml:space="preserve">WHERE </w:t>
      </w:r>
      <w:proofErr w:type="spellStart"/>
      <w:r w:rsidRPr="00E33DD3">
        <w:rPr>
          <w:rFonts w:cstheme="majorHAnsi"/>
          <w:color w:val="000000" w:themeColor="text1"/>
          <w:sz w:val="24"/>
          <w:szCs w:val="24"/>
        </w:rPr>
        <w:t>c.title</w:t>
      </w:r>
      <w:proofErr w:type="spellEnd"/>
      <w:r w:rsidRPr="00E33DD3">
        <w:rPr>
          <w:rFonts w:cstheme="majorHAnsi"/>
          <w:color w:val="000000" w:themeColor="text1"/>
          <w:sz w:val="24"/>
          <w:szCs w:val="24"/>
        </w:rPr>
        <w:t xml:space="preserve"> = 'Data Science';</w:t>
      </w:r>
    </w:p>
    <w:p w14:paraId="2BA366DD" w14:textId="4C8FB269" w:rsidR="0009237D" w:rsidRPr="000E207C" w:rsidRDefault="0009237D" w:rsidP="000E207C">
      <w:pPr>
        <w:rPr>
          <w:rFonts w:cstheme="majorHAnsi"/>
          <w:color w:val="000000" w:themeColor="text1"/>
          <w:sz w:val="24"/>
          <w:szCs w:val="24"/>
        </w:rPr>
      </w:pPr>
      <w:r>
        <w:rPr>
          <w:rFonts w:cstheme="majorHAnsi"/>
          <w:noProof/>
          <w:color w:val="000000" w:themeColor="text1"/>
          <w:sz w:val="24"/>
          <w:szCs w:val="24"/>
        </w:rPr>
        <w:drawing>
          <wp:inline distT="0" distB="0" distL="0" distR="0" wp14:anchorId="3FBC3C03" wp14:editId="3A7574CE">
            <wp:extent cx="4695825" cy="1927225"/>
            <wp:effectExtent l="0" t="0" r="9525" b="0"/>
            <wp:docPr id="1674587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87133" name="Picture 1674587133"/>
                    <pic:cNvPicPr/>
                  </pic:nvPicPr>
                  <pic:blipFill rotWithShape="1">
                    <a:blip r:embed="rId12"/>
                    <a:srcRect b="19062"/>
                    <a:stretch/>
                  </pic:blipFill>
                  <pic:spPr bwMode="auto">
                    <a:xfrm>
                      <a:off x="0" y="0"/>
                      <a:ext cx="4749422" cy="194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BD0E1" w14:textId="77777777" w:rsidR="00E33DD3" w:rsidRPr="00E33DD3" w:rsidRDefault="00E33DD3" w:rsidP="00E33DD3">
      <w:pPr>
        <w:pStyle w:val="Heading2"/>
        <w:spacing w:before="0"/>
        <w:rPr>
          <w:lang w:val="en-IN"/>
        </w:rPr>
      </w:pPr>
      <w:r>
        <w:t>2</w:t>
      </w:r>
      <w:r>
        <w:rPr>
          <w:rFonts w:ascii="Segoe UI Symbol" w:hAnsi="Segoe UI Symbol" w:cs="Segoe UI Symbol"/>
        </w:rPr>
        <w:t xml:space="preserve">. </w:t>
      </w:r>
      <w:r w:rsidRPr="00E33DD3">
        <w:rPr>
          <w:lang w:val="en-IN"/>
        </w:rPr>
        <w:t>Aggregate Functions</w:t>
      </w:r>
    </w:p>
    <w:p w14:paraId="16893716" w14:textId="77777777" w:rsidR="00E33DD3" w:rsidRP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>-- 4. Find total revenue generated from all orders.</w:t>
      </w:r>
    </w:p>
    <w:p w14:paraId="2912F753" w14:textId="77777777" w:rsid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 xml:space="preserve">SELECT </w:t>
      </w:r>
      <w:proofErr w:type="gramStart"/>
      <w:r w:rsidRPr="00E33DD3">
        <w:rPr>
          <w:sz w:val="24"/>
          <w:szCs w:val="24"/>
        </w:rPr>
        <w:t>SUM(</w:t>
      </w:r>
      <w:proofErr w:type="spellStart"/>
      <w:proofErr w:type="gramEnd"/>
      <w:r w:rsidRPr="00E33DD3">
        <w:rPr>
          <w:sz w:val="24"/>
          <w:szCs w:val="24"/>
        </w:rPr>
        <w:t>total_amount</w:t>
      </w:r>
      <w:proofErr w:type="spellEnd"/>
      <w:r w:rsidRPr="00E33DD3">
        <w:rPr>
          <w:sz w:val="24"/>
          <w:szCs w:val="24"/>
        </w:rPr>
        <w:t xml:space="preserve">) AS </w:t>
      </w:r>
      <w:proofErr w:type="spellStart"/>
      <w:r w:rsidRPr="00E33DD3">
        <w:rPr>
          <w:sz w:val="24"/>
          <w:szCs w:val="24"/>
        </w:rPr>
        <w:t>Total_Revenue</w:t>
      </w:r>
      <w:proofErr w:type="spellEnd"/>
      <w:r w:rsidRPr="00E33DD3">
        <w:rPr>
          <w:sz w:val="24"/>
          <w:szCs w:val="24"/>
        </w:rPr>
        <w:t xml:space="preserve"> FROM Orders;</w:t>
      </w:r>
    </w:p>
    <w:p w14:paraId="0FBAA838" w14:textId="14651AFD" w:rsidR="0009237D" w:rsidRPr="00E33DD3" w:rsidRDefault="0009237D" w:rsidP="00E33D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C91190" wp14:editId="5373B9BB">
            <wp:extent cx="5076825" cy="1594215"/>
            <wp:effectExtent l="0" t="0" r="0" b="6350"/>
            <wp:docPr id="1504202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2127" name="Picture 1504202127"/>
                    <pic:cNvPicPr/>
                  </pic:nvPicPr>
                  <pic:blipFill rotWithShape="1">
                    <a:blip r:embed="rId13"/>
                    <a:srcRect t="9295" b="10593"/>
                    <a:stretch/>
                  </pic:blipFill>
                  <pic:spPr bwMode="auto">
                    <a:xfrm>
                      <a:off x="0" y="0"/>
                      <a:ext cx="5092853" cy="159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E4B2" w14:textId="77777777" w:rsidR="00E33DD3" w:rsidRP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>-- 5. Calculate average salary per department.</w:t>
      </w:r>
    </w:p>
    <w:p w14:paraId="38A06DAF" w14:textId="77777777" w:rsidR="00E33DD3" w:rsidRP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 xml:space="preserve">SELECT department, </w:t>
      </w:r>
      <w:proofErr w:type="gramStart"/>
      <w:r w:rsidRPr="00E33DD3">
        <w:rPr>
          <w:sz w:val="24"/>
          <w:szCs w:val="24"/>
        </w:rPr>
        <w:t>AVG(</w:t>
      </w:r>
      <w:proofErr w:type="gramEnd"/>
      <w:r w:rsidRPr="00E33DD3">
        <w:rPr>
          <w:sz w:val="24"/>
          <w:szCs w:val="24"/>
        </w:rPr>
        <w:t xml:space="preserve">salary) AS </w:t>
      </w:r>
      <w:proofErr w:type="spellStart"/>
      <w:r w:rsidRPr="00E33DD3">
        <w:rPr>
          <w:sz w:val="24"/>
          <w:szCs w:val="24"/>
        </w:rPr>
        <w:t>Avg_Salary</w:t>
      </w:r>
      <w:proofErr w:type="spellEnd"/>
      <w:r w:rsidRPr="00E33DD3">
        <w:rPr>
          <w:sz w:val="24"/>
          <w:szCs w:val="24"/>
        </w:rPr>
        <w:t xml:space="preserve"> FROM Employee</w:t>
      </w:r>
    </w:p>
    <w:p w14:paraId="7D9CB76D" w14:textId="77777777" w:rsid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>GROUP BY department;</w:t>
      </w:r>
    </w:p>
    <w:p w14:paraId="77661F00" w14:textId="1DFC6063" w:rsidR="0009237D" w:rsidRPr="00E33DD3" w:rsidRDefault="0009237D" w:rsidP="00E3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0A7666" wp14:editId="0B8E2BE6">
            <wp:extent cx="4914900" cy="2124319"/>
            <wp:effectExtent l="0" t="0" r="0" b="9525"/>
            <wp:docPr id="1812265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5053" name="Picture 18122650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015" cy="21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BD2C" w14:textId="77777777" w:rsidR="00E33DD3" w:rsidRP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>-- 6. Retrieve top 3 highest-paid employees.</w:t>
      </w:r>
    </w:p>
    <w:p w14:paraId="28A6FC1B" w14:textId="77777777" w:rsidR="00E33DD3" w:rsidRPr="00E33DD3" w:rsidRDefault="00E33DD3" w:rsidP="00E33DD3">
      <w:pPr>
        <w:rPr>
          <w:sz w:val="24"/>
          <w:szCs w:val="24"/>
        </w:rPr>
      </w:pPr>
      <w:r w:rsidRPr="00E33DD3">
        <w:rPr>
          <w:sz w:val="24"/>
          <w:szCs w:val="24"/>
        </w:rPr>
        <w:t>SELECT name, salary FROM Employee</w:t>
      </w:r>
    </w:p>
    <w:p w14:paraId="2922575A" w14:textId="77777777" w:rsidR="00E33DD3" w:rsidRDefault="00E33DD3" w:rsidP="000E207C">
      <w:pPr>
        <w:rPr>
          <w:rFonts w:cstheme="majorHAnsi"/>
          <w:color w:val="000000" w:themeColor="text1"/>
          <w:sz w:val="24"/>
          <w:szCs w:val="24"/>
        </w:rPr>
      </w:pPr>
      <w:r w:rsidRPr="00E33DD3">
        <w:rPr>
          <w:sz w:val="24"/>
          <w:szCs w:val="24"/>
        </w:rPr>
        <w:t>ORDER BY salary DESC</w:t>
      </w:r>
      <w:r w:rsidR="000E207C">
        <w:rPr>
          <w:sz w:val="24"/>
          <w:szCs w:val="24"/>
        </w:rPr>
        <w:t xml:space="preserve">   </w:t>
      </w:r>
      <w:r w:rsidRPr="00E33DD3">
        <w:rPr>
          <w:rFonts w:cstheme="majorHAnsi"/>
          <w:color w:val="000000" w:themeColor="text1"/>
          <w:sz w:val="24"/>
          <w:szCs w:val="24"/>
        </w:rPr>
        <w:t>LIMIT</w:t>
      </w:r>
      <w:r w:rsidRPr="00E33DD3">
        <w:rPr>
          <w:rFonts w:cstheme="majorHAnsi"/>
          <w:b/>
          <w:bCs/>
          <w:color w:val="000000" w:themeColor="text1"/>
          <w:sz w:val="24"/>
          <w:szCs w:val="24"/>
        </w:rPr>
        <w:t xml:space="preserve"> 3</w:t>
      </w:r>
      <w:r w:rsidRPr="00E33DD3">
        <w:rPr>
          <w:rFonts w:cstheme="majorHAnsi"/>
          <w:color w:val="000000" w:themeColor="text1"/>
          <w:sz w:val="24"/>
          <w:szCs w:val="24"/>
        </w:rPr>
        <w:t>;</w:t>
      </w:r>
    </w:p>
    <w:p w14:paraId="2EA44773" w14:textId="4A5DB8AD" w:rsidR="0009237D" w:rsidRPr="000E207C" w:rsidRDefault="0009237D" w:rsidP="000E20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82A895" wp14:editId="69D875BA">
            <wp:extent cx="4886325" cy="1889760"/>
            <wp:effectExtent l="0" t="0" r="9525" b="0"/>
            <wp:docPr id="371356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6587" name="Picture 3713565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459" cy="19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AC2" w14:textId="77777777" w:rsidR="00E33DD3" w:rsidRPr="00E33DD3" w:rsidRDefault="00E33DD3" w:rsidP="00E33DD3">
      <w:pPr>
        <w:pStyle w:val="Heading2"/>
        <w:spacing w:before="0"/>
        <w:rPr>
          <w:lang w:val="en-IN"/>
        </w:rPr>
      </w:pPr>
      <w:r>
        <w:lastRenderedPageBreak/>
        <w:t>3</w:t>
      </w:r>
      <w:r>
        <w:rPr>
          <w:rFonts w:ascii="Segoe UI Symbol" w:hAnsi="Segoe UI Symbol" w:cs="Segoe UI Symbol"/>
        </w:rPr>
        <w:t xml:space="preserve">. </w:t>
      </w:r>
      <w:r w:rsidRPr="00E33DD3">
        <w:rPr>
          <w:lang w:val="en-IN"/>
        </w:rPr>
        <w:t>Joins</w:t>
      </w:r>
    </w:p>
    <w:p w14:paraId="683E0DC1" w14:textId="77777777" w:rsidR="00E33DD3" w:rsidRPr="00E33DD3" w:rsidRDefault="00E33DD3" w:rsidP="00E33DD3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-- 7. Get customer names along with their order details using INNER JOIN.</w:t>
      </w:r>
    </w:p>
    <w:p w14:paraId="2FA297AE" w14:textId="77777777" w:rsidR="00E33DD3" w:rsidRPr="00E33DD3" w:rsidRDefault="00E33DD3" w:rsidP="00E33DD3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c.custname</w:t>
      </w:r>
      <w:proofErr w:type="spellEnd"/>
      <w:proofErr w:type="gram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o.order_id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o.total_amount</w:t>
      </w:r>
      <w:proofErr w:type="spellEnd"/>
    </w:p>
    <w:p w14:paraId="0BA1BDA3" w14:textId="77777777" w:rsidR="00E33DD3" w:rsidRPr="00E33DD3" w:rsidRDefault="00E33DD3" w:rsidP="00E33DD3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FROM Customer c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INNER JOIN Orders o ON </w:t>
      </w:r>
      <w:proofErr w:type="spellStart"/>
      <w:proofErr w:type="gram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c.customer</w:t>
      </w:r>
      <w:proofErr w:type="gram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o.customer_id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;</w:t>
      </w:r>
    </w:p>
    <w:p w14:paraId="3020CE8E" w14:textId="3B15C436" w:rsidR="0009237D" w:rsidRDefault="0009237D" w:rsidP="00E33DD3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4D15162C" wp14:editId="01BC6181">
            <wp:extent cx="4191000" cy="2766695"/>
            <wp:effectExtent l="0" t="0" r="0" b="0"/>
            <wp:docPr id="731661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1302" name="Picture 7316613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643" cy="27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DE5F" w14:textId="3998A5E3" w:rsidR="00E33DD3" w:rsidRPr="00E33DD3" w:rsidRDefault="00E33DD3" w:rsidP="00E33DD3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-- 8. Retrieve doctors and their patients using LEFT JOIN.</w:t>
      </w:r>
    </w:p>
    <w:p w14:paraId="0B03B948" w14:textId="77777777" w:rsidR="00E33DD3" w:rsidRPr="00E33DD3" w:rsidRDefault="00E33DD3" w:rsidP="00E33DD3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SELECT d.name AS Doctor, p.name AS Patient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FROM Doctor d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LEFT JOIN Appointment a ON </w:t>
      </w:r>
      <w:proofErr w:type="spellStart"/>
      <w:proofErr w:type="gram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d.doctor</w:t>
      </w:r>
      <w:proofErr w:type="gram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a.doctor_id</w:t>
      </w:r>
      <w:proofErr w:type="spellEnd"/>
    </w:p>
    <w:p w14:paraId="28E7BFAC" w14:textId="77777777" w:rsidR="00E33DD3" w:rsidRDefault="00E33DD3" w:rsidP="00E33DD3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LEFT JOIN Patient p ON </w:t>
      </w:r>
      <w:proofErr w:type="spellStart"/>
      <w:proofErr w:type="gram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a.patient</w:t>
      </w:r>
      <w:proofErr w:type="gram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p.patient_id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;</w:t>
      </w:r>
    </w:p>
    <w:p w14:paraId="37A77FA6" w14:textId="2AE865CD" w:rsidR="0009237D" w:rsidRPr="0009237D" w:rsidRDefault="0009237D" w:rsidP="0009237D">
      <w:r>
        <w:rPr>
          <w:noProof/>
        </w:rPr>
        <w:drawing>
          <wp:inline distT="0" distB="0" distL="0" distR="0" wp14:anchorId="309628B7" wp14:editId="2CBDFC96">
            <wp:extent cx="4229100" cy="2933576"/>
            <wp:effectExtent l="0" t="0" r="0" b="635"/>
            <wp:docPr id="1152944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4732" name="Picture 11529447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581" cy="29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610B" w14:textId="4649D010" w:rsidR="00E33DD3" w:rsidRPr="0009237D" w:rsidRDefault="00E33DD3" w:rsidP="0009237D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lastRenderedPageBreak/>
        <w:t>-- 9. List songs and users who have added them to playlists using RIGHT JOIN.</w:t>
      </w:r>
    </w:p>
    <w:p w14:paraId="37A6CC0C" w14:textId="77777777" w:rsidR="00E33DD3" w:rsidRDefault="00E33DD3" w:rsidP="00E33DD3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s.title</w:t>
      </w:r>
      <w:proofErr w:type="spellEnd"/>
      <w:proofErr w:type="gram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AS Song, u.name AS User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FROM Songs s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RIGHT JOIN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Playlist_Songs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ps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ON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s.song_id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ps.song_id</w:t>
      </w:r>
      <w:proofErr w:type="spellEnd"/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RIGHT JOIN Playlist pl ON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ps.playlist_id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pl.playlist_id</w:t>
      </w:r>
      <w:proofErr w:type="spellEnd"/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RIGHT JOIN Subscriber sub ON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pl.subscriber_id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sub.subscriber_id</w:t>
      </w:r>
      <w:proofErr w:type="spellEnd"/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</w:t>
      </w:r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RIGHT JOIN User u ON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sub.user_id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u.user_id</w:t>
      </w:r>
      <w:proofErr w:type="spellEnd"/>
      <w:r w:rsidRPr="00E33DD3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;</w:t>
      </w:r>
    </w:p>
    <w:p w14:paraId="14EEB52A" w14:textId="13685601" w:rsidR="00E33DD3" w:rsidRPr="00E33DD3" w:rsidRDefault="0009237D" w:rsidP="00E33DD3">
      <w:pPr>
        <w:pStyle w:val="Heading2"/>
        <w:spacing w:before="0"/>
        <w:rPr>
          <w:lang w:val="en-IN"/>
        </w:rPr>
      </w:pPr>
      <w:r>
        <w:rPr>
          <w:b w:val="0"/>
          <w:bCs w:val="0"/>
          <w:noProof/>
        </w:rPr>
        <w:drawing>
          <wp:inline distT="0" distB="0" distL="0" distR="0" wp14:anchorId="24B821F5" wp14:editId="755AE5C0">
            <wp:extent cx="3886200" cy="3005220"/>
            <wp:effectExtent l="0" t="0" r="0" b="5080"/>
            <wp:docPr id="2026870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70964" name="Picture 20268709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2990" cy="30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DD3" w:rsidRPr="00E33DD3">
        <w:rPr>
          <w:b w:val="0"/>
          <w:bCs w:val="0"/>
        </w:rPr>
        <w:br/>
      </w:r>
      <w:r w:rsidR="00E33DD3">
        <w:t>4</w:t>
      </w:r>
      <w:r w:rsidR="00E33DD3">
        <w:rPr>
          <w:rFonts w:ascii="Segoe UI Symbol" w:hAnsi="Segoe UI Symbol" w:cs="Segoe UI Symbol"/>
        </w:rPr>
        <w:t xml:space="preserve">. </w:t>
      </w:r>
      <w:r w:rsidR="00E33DD3" w:rsidRPr="00E33DD3">
        <w:rPr>
          <w:lang w:val="en-IN"/>
        </w:rPr>
        <w:t>Subqueries</w:t>
      </w:r>
    </w:p>
    <w:p w14:paraId="24A8C6B4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-- 10. Find employees earning more than the company average salary.</w:t>
      </w:r>
    </w:p>
    <w:p w14:paraId="79DBB4F0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SELECT name, salary FROM Employee e</w:t>
      </w:r>
    </w:p>
    <w:p w14:paraId="7CB95B50" w14:textId="77777777" w:rsidR="00E33DD3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 xml:space="preserve">WHERE salary &gt; (SELECT </w:t>
      </w:r>
      <w:proofErr w:type="gramStart"/>
      <w:r w:rsidRPr="000E207C">
        <w:rPr>
          <w:sz w:val="24"/>
          <w:szCs w:val="24"/>
        </w:rPr>
        <w:t>AVG(</w:t>
      </w:r>
      <w:proofErr w:type="gramEnd"/>
      <w:r w:rsidRPr="000E207C">
        <w:rPr>
          <w:sz w:val="24"/>
          <w:szCs w:val="24"/>
        </w:rPr>
        <w:t>salary) FROM Employee);</w:t>
      </w:r>
    </w:p>
    <w:p w14:paraId="46194B40" w14:textId="7354C739" w:rsidR="0009237D" w:rsidRPr="000E207C" w:rsidRDefault="0009237D" w:rsidP="000E20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6BBD1C" wp14:editId="651E92B8">
            <wp:extent cx="4095750" cy="2586017"/>
            <wp:effectExtent l="0" t="0" r="0" b="5080"/>
            <wp:docPr id="4237322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2291" name="Picture 42373229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812" cy="25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FD47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-- 11. Retrieve products that have been ordered more than 10 times.</w:t>
      </w:r>
    </w:p>
    <w:p w14:paraId="51317850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SELECT name FROM Product</w:t>
      </w:r>
    </w:p>
    <w:p w14:paraId="71E18813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lastRenderedPageBreak/>
        <w:t xml:space="preserve">WHERE </w:t>
      </w:r>
      <w:proofErr w:type="spellStart"/>
      <w:r w:rsidRPr="000E207C">
        <w:rPr>
          <w:sz w:val="24"/>
          <w:szCs w:val="24"/>
        </w:rPr>
        <w:t>product_id</w:t>
      </w:r>
      <w:proofErr w:type="spellEnd"/>
      <w:r w:rsidRPr="000E207C">
        <w:rPr>
          <w:sz w:val="24"/>
          <w:szCs w:val="24"/>
        </w:rPr>
        <w:t xml:space="preserve"> IN (</w:t>
      </w:r>
    </w:p>
    <w:p w14:paraId="742E3A22" w14:textId="77777777" w:rsidR="000E207C" w:rsidRPr="000E207C" w:rsidRDefault="00E33DD3" w:rsidP="000E207C">
      <w:pPr>
        <w:rPr>
          <w:b/>
          <w:bCs/>
          <w:sz w:val="24"/>
          <w:szCs w:val="24"/>
        </w:rPr>
      </w:pPr>
      <w:r w:rsidRPr="000E207C">
        <w:rPr>
          <w:sz w:val="24"/>
          <w:szCs w:val="24"/>
        </w:rPr>
        <w:t xml:space="preserve">    SELECT </w:t>
      </w:r>
      <w:proofErr w:type="spellStart"/>
      <w:r w:rsidRPr="000E207C">
        <w:rPr>
          <w:sz w:val="24"/>
          <w:szCs w:val="24"/>
        </w:rPr>
        <w:t>product_id</w:t>
      </w:r>
      <w:proofErr w:type="spellEnd"/>
      <w:r w:rsidRPr="000E207C">
        <w:rPr>
          <w:sz w:val="24"/>
          <w:szCs w:val="24"/>
        </w:rPr>
        <w:t xml:space="preserve"> FROM Orders</w:t>
      </w:r>
      <w:r w:rsidR="000E207C" w:rsidRPr="000E207C">
        <w:rPr>
          <w:b/>
          <w:bCs/>
          <w:sz w:val="24"/>
          <w:szCs w:val="24"/>
        </w:rPr>
        <w:t xml:space="preserve">   </w:t>
      </w:r>
      <w:r w:rsidRPr="000E207C">
        <w:rPr>
          <w:sz w:val="24"/>
          <w:szCs w:val="24"/>
        </w:rPr>
        <w:t xml:space="preserve">GROUP BY </w:t>
      </w:r>
      <w:proofErr w:type="spellStart"/>
      <w:r w:rsidRPr="000E207C">
        <w:rPr>
          <w:sz w:val="24"/>
          <w:szCs w:val="24"/>
        </w:rPr>
        <w:t>product_id</w:t>
      </w:r>
      <w:proofErr w:type="spellEnd"/>
      <w:r w:rsidR="000E207C" w:rsidRPr="000E207C">
        <w:rPr>
          <w:b/>
          <w:bCs/>
          <w:sz w:val="24"/>
          <w:szCs w:val="24"/>
        </w:rPr>
        <w:t xml:space="preserve">  </w:t>
      </w:r>
    </w:p>
    <w:p w14:paraId="2C7926A9" w14:textId="77777777" w:rsidR="00E33DD3" w:rsidRPr="000E207C" w:rsidRDefault="000E207C" w:rsidP="000E207C">
      <w:pPr>
        <w:rPr>
          <w:sz w:val="24"/>
          <w:szCs w:val="24"/>
        </w:rPr>
      </w:pPr>
      <w:r w:rsidRPr="000E207C">
        <w:rPr>
          <w:b/>
          <w:bCs/>
          <w:sz w:val="24"/>
          <w:szCs w:val="24"/>
        </w:rPr>
        <w:t xml:space="preserve">    </w:t>
      </w:r>
      <w:r w:rsidR="00E33DD3" w:rsidRPr="000E207C">
        <w:rPr>
          <w:sz w:val="24"/>
          <w:szCs w:val="24"/>
        </w:rPr>
        <w:t xml:space="preserve">HAVING </w:t>
      </w:r>
      <w:proofErr w:type="gramStart"/>
      <w:r w:rsidR="00E33DD3" w:rsidRPr="000E207C">
        <w:rPr>
          <w:sz w:val="24"/>
          <w:szCs w:val="24"/>
        </w:rPr>
        <w:t>COUNT(</w:t>
      </w:r>
      <w:proofErr w:type="spellStart"/>
      <w:proofErr w:type="gramEnd"/>
      <w:r w:rsidR="00E33DD3" w:rsidRPr="000E207C">
        <w:rPr>
          <w:sz w:val="24"/>
          <w:szCs w:val="24"/>
        </w:rPr>
        <w:t>order_id</w:t>
      </w:r>
      <w:proofErr w:type="spellEnd"/>
      <w:r w:rsidR="00E33DD3" w:rsidRPr="000E207C">
        <w:rPr>
          <w:sz w:val="24"/>
          <w:szCs w:val="24"/>
        </w:rPr>
        <w:t>) &gt; 10</w:t>
      </w:r>
    </w:p>
    <w:p w14:paraId="3ECCE20F" w14:textId="77777777" w:rsidR="00E33DD3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);</w:t>
      </w:r>
    </w:p>
    <w:p w14:paraId="5F975300" w14:textId="0D1627E6" w:rsidR="0009237D" w:rsidRPr="000E207C" w:rsidRDefault="0009237D" w:rsidP="000E20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05500A" wp14:editId="7BFE182C">
            <wp:extent cx="4142658" cy="1419225"/>
            <wp:effectExtent l="0" t="0" r="0" b="0"/>
            <wp:docPr id="572868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8514" name="Picture 572868514"/>
                    <pic:cNvPicPr/>
                  </pic:nvPicPr>
                  <pic:blipFill rotWithShape="1">
                    <a:blip r:embed="rId20"/>
                    <a:srcRect b="12695"/>
                    <a:stretch/>
                  </pic:blipFill>
                  <pic:spPr bwMode="auto">
                    <a:xfrm>
                      <a:off x="0" y="0"/>
                      <a:ext cx="4166478" cy="142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929EC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-- 12. Get users who have never placed an order.</w:t>
      </w:r>
    </w:p>
    <w:p w14:paraId="5B9A1FB8" w14:textId="77777777" w:rsidR="00E33DD3" w:rsidRPr="000E207C" w:rsidRDefault="00E33DD3" w:rsidP="000E207C">
      <w:pPr>
        <w:rPr>
          <w:sz w:val="24"/>
          <w:szCs w:val="24"/>
        </w:rPr>
      </w:pPr>
      <w:r w:rsidRPr="000E207C">
        <w:rPr>
          <w:sz w:val="24"/>
          <w:szCs w:val="24"/>
        </w:rPr>
        <w:t>SELECT name FROM User</w:t>
      </w:r>
      <w:r w:rsidR="000866D9">
        <w:rPr>
          <w:sz w:val="24"/>
          <w:szCs w:val="24"/>
        </w:rPr>
        <w:t xml:space="preserve">   </w:t>
      </w:r>
      <w:r w:rsidRPr="000E207C">
        <w:rPr>
          <w:sz w:val="24"/>
          <w:szCs w:val="24"/>
        </w:rPr>
        <w:t xml:space="preserve">WHERE </w:t>
      </w:r>
      <w:proofErr w:type="spellStart"/>
      <w:r w:rsidRPr="000E207C">
        <w:rPr>
          <w:sz w:val="24"/>
          <w:szCs w:val="24"/>
        </w:rPr>
        <w:t>user_id</w:t>
      </w:r>
      <w:proofErr w:type="spellEnd"/>
      <w:r w:rsidRPr="000E207C">
        <w:rPr>
          <w:sz w:val="24"/>
          <w:szCs w:val="24"/>
        </w:rPr>
        <w:t xml:space="preserve"> NOT IN (</w:t>
      </w:r>
    </w:p>
    <w:p w14:paraId="6D4161C3" w14:textId="77777777" w:rsidR="0009237D" w:rsidRDefault="00E33DD3" w:rsidP="000E207C">
      <w:pPr>
        <w:rPr>
          <w:b/>
          <w:bCs/>
          <w:noProof/>
        </w:rPr>
      </w:pPr>
      <w:r w:rsidRPr="000E207C">
        <w:rPr>
          <w:sz w:val="24"/>
          <w:szCs w:val="24"/>
        </w:rPr>
        <w:t xml:space="preserve">SELECT </w:t>
      </w:r>
      <w:proofErr w:type="spellStart"/>
      <w:r w:rsidRPr="000E207C">
        <w:rPr>
          <w:sz w:val="24"/>
          <w:szCs w:val="24"/>
        </w:rPr>
        <w:t>user_id</w:t>
      </w:r>
      <w:proofErr w:type="spellEnd"/>
      <w:r w:rsidRPr="000E207C">
        <w:rPr>
          <w:sz w:val="24"/>
          <w:szCs w:val="24"/>
        </w:rPr>
        <w:t xml:space="preserve"> FROM Orders);</w:t>
      </w:r>
      <w:r w:rsidR="0009237D" w:rsidRPr="0009237D">
        <w:rPr>
          <w:b/>
          <w:bCs/>
          <w:noProof/>
        </w:rPr>
        <w:t xml:space="preserve"> </w:t>
      </w:r>
    </w:p>
    <w:p w14:paraId="42BFBFA5" w14:textId="30EF73FC" w:rsidR="00E33DD3" w:rsidRDefault="0009237D" w:rsidP="0009237D">
      <w:pPr>
        <w:spacing w:after="0"/>
        <w:rPr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CE5D5C9" wp14:editId="440419E1">
            <wp:extent cx="4362450" cy="1706245"/>
            <wp:effectExtent l="0" t="0" r="0" b="8255"/>
            <wp:docPr id="10263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0" name="Picture 10263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30E9" w14:textId="77777777" w:rsidR="0009237D" w:rsidRPr="000E207C" w:rsidRDefault="0009237D" w:rsidP="0009237D">
      <w:pPr>
        <w:pStyle w:val="Heading2"/>
        <w:spacing w:before="0"/>
        <w:rPr>
          <w:lang w:val="en-IN"/>
        </w:rPr>
      </w:pPr>
      <w:r>
        <w:lastRenderedPageBreak/>
        <w:t>5</w:t>
      </w:r>
      <w:r>
        <w:rPr>
          <w:rFonts w:ascii="Segoe UI Symbol" w:hAnsi="Segoe UI Symbol" w:cs="Segoe UI Symbol"/>
        </w:rPr>
        <w:t xml:space="preserve">. </w:t>
      </w:r>
      <w:r w:rsidRPr="000E207C">
        <w:rPr>
          <w:lang w:val="en-IN"/>
        </w:rPr>
        <w:t>String Functions</w:t>
      </w:r>
    </w:p>
    <w:p w14:paraId="71A8F3A0" w14:textId="77777777" w:rsidR="0009237D" w:rsidRDefault="0009237D" w:rsidP="0009237D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-- 13. Extract the first 3 characters of all user emails.</w:t>
      </w:r>
    </w:p>
    <w:p w14:paraId="7997241A" w14:textId="77777777" w:rsidR="0009237D" w:rsidRDefault="0009237D" w:rsidP="0009237D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SELECT </w:t>
      </w:r>
      <w:proofErr w:type="gramStart"/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LEFT(</w:t>
      </w:r>
      <w:proofErr w:type="gramEnd"/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email, 3) AS </w:t>
      </w:r>
      <w:proofErr w:type="spellStart"/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EmailPrefix</w:t>
      </w:r>
      <w:proofErr w:type="spellEnd"/>
      <w:r w:rsidRPr="000E207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FROM User;</w:t>
      </w:r>
    </w:p>
    <w:p w14:paraId="3650F7B3" w14:textId="77777777" w:rsidR="0009237D" w:rsidRDefault="0009237D" w:rsidP="0009237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9859D4" wp14:editId="1EBB077D">
            <wp:extent cx="2990850" cy="2765732"/>
            <wp:effectExtent l="0" t="0" r="0" b="0"/>
            <wp:docPr id="3934879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87975" name="Picture 39348797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796" cy="27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6A6A" w14:textId="77777777" w:rsidR="0009237D" w:rsidRDefault="0009237D" w:rsidP="0009237D">
      <w:pPr>
        <w:rPr>
          <w:color w:val="000000" w:themeColor="text1"/>
          <w:sz w:val="24"/>
          <w:szCs w:val="24"/>
        </w:rPr>
      </w:pPr>
      <w:r w:rsidRPr="000E207C">
        <w:rPr>
          <w:color w:val="000000" w:themeColor="text1"/>
          <w:sz w:val="24"/>
          <w:szCs w:val="24"/>
        </w:rPr>
        <w:t>-- 14. Convert all product names to uppercase.</w:t>
      </w:r>
    </w:p>
    <w:p w14:paraId="116E3CED" w14:textId="77777777" w:rsidR="0009237D" w:rsidRPr="0009237D" w:rsidRDefault="0009237D" w:rsidP="0009237D">
      <w:r w:rsidRPr="000E207C">
        <w:rPr>
          <w:color w:val="000000" w:themeColor="text1"/>
          <w:sz w:val="24"/>
          <w:szCs w:val="24"/>
        </w:rPr>
        <w:t xml:space="preserve">SELECT </w:t>
      </w:r>
      <w:proofErr w:type="gramStart"/>
      <w:r w:rsidRPr="000E207C">
        <w:rPr>
          <w:color w:val="000000" w:themeColor="text1"/>
          <w:sz w:val="24"/>
          <w:szCs w:val="24"/>
        </w:rPr>
        <w:t>UPPER(</w:t>
      </w:r>
      <w:proofErr w:type="gramEnd"/>
      <w:r w:rsidRPr="000E207C">
        <w:rPr>
          <w:color w:val="000000" w:themeColor="text1"/>
          <w:sz w:val="24"/>
          <w:szCs w:val="24"/>
        </w:rPr>
        <w:t xml:space="preserve">name) AS </w:t>
      </w:r>
      <w:proofErr w:type="spellStart"/>
      <w:r w:rsidRPr="000E207C">
        <w:rPr>
          <w:color w:val="000000" w:themeColor="text1"/>
          <w:sz w:val="24"/>
          <w:szCs w:val="24"/>
        </w:rPr>
        <w:t>Product_Name</w:t>
      </w:r>
      <w:proofErr w:type="spellEnd"/>
      <w:r w:rsidRPr="000E207C">
        <w:rPr>
          <w:color w:val="000000" w:themeColor="text1"/>
          <w:sz w:val="24"/>
          <w:szCs w:val="24"/>
        </w:rPr>
        <w:t xml:space="preserve"> FROM Product;</w:t>
      </w:r>
    </w:p>
    <w:p w14:paraId="4D241076" w14:textId="77777777" w:rsidR="0009237D" w:rsidRPr="0009237D" w:rsidRDefault="0009237D" w:rsidP="0009237D">
      <w:r>
        <w:rPr>
          <w:noProof/>
        </w:rPr>
        <w:drawing>
          <wp:inline distT="0" distB="0" distL="0" distR="0" wp14:anchorId="081B086D" wp14:editId="101EF20D">
            <wp:extent cx="2724150" cy="2386231"/>
            <wp:effectExtent l="0" t="0" r="0" b="0"/>
            <wp:docPr id="1374850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50625" name="Picture 13748506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0400" cy="24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DE3B" w14:textId="77777777" w:rsidR="0009237D" w:rsidRPr="000E207C" w:rsidRDefault="0009237D" w:rsidP="0009237D">
      <w:pPr>
        <w:spacing w:after="0"/>
        <w:rPr>
          <w:sz w:val="24"/>
          <w:szCs w:val="24"/>
        </w:rPr>
      </w:pPr>
    </w:p>
    <w:sectPr w:rsidR="0009237D" w:rsidRPr="000E207C" w:rsidSect="00AC5CCD">
      <w:pgSz w:w="12240" w:h="15840"/>
      <w:pgMar w:top="851" w:right="1797" w:bottom="1135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52590"/>
    <w:multiLevelType w:val="multilevel"/>
    <w:tmpl w:val="57F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C6B0B"/>
    <w:multiLevelType w:val="multilevel"/>
    <w:tmpl w:val="95DCA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38890264">
    <w:abstractNumId w:val="8"/>
  </w:num>
  <w:num w:numId="2" w16cid:durableId="470051911">
    <w:abstractNumId w:val="6"/>
  </w:num>
  <w:num w:numId="3" w16cid:durableId="1238857274">
    <w:abstractNumId w:val="5"/>
  </w:num>
  <w:num w:numId="4" w16cid:durableId="1517381260">
    <w:abstractNumId w:val="4"/>
  </w:num>
  <w:num w:numId="5" w16cid:durableId="987705994">
    <w:abstractNumId w:val="7"/>
  </w:num>
  <w:num w:numId="6" w16cid:durableId="508566894">
    <w:abstractNumId w:val="3"/>
  </w:num>
  <w:num w:numId="7" w16cid:durableId="1946157161">
    <w:abstractNumId w:val="2"/>
  </w:num>
  <w:num w:numId="8" w16cid:durableId="1633558224">
    <w:abstractNumId w:val="1"/>
  </w:num>
  <w:num w:numId="9" w16cid:durableId="1184325406">
    <w:abstractNumId w:val="0"/>
  </w:num>
  <w:num w:numId="10" w16cid:durableId="1776250828">
    <w:abstractNumId w:val="10"/>
  </w:num>
  <w:num w:numId="11" w16cid:durableId="1344162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6D9"/>
    <w:rsid w:val="0009237D"/>
    <w:rsid w:val="000B165B"/>
    <w:rsid w:val="000E207C"/>
    <w:rsid w:val="0015074B"/>
    <w:rsid w:val="0029639D"/>
    <w:rsid w:val="002C467B"/>
    <w:rsid w:val="00326F90"/>
    <w:rsid w:val="00575F30"/>
    <w:rsid w:val="009D54DA"/>
    <w:rsid w:val="00AA1D8D"/>
    <w:rsid w:val="00AC5CCD"/>
    <w:rsid w:val="00B4576D"/>
    <w:rsid w:val="00B47730"/>
    <w:rsid w:val="00CB0664"/>
    <w:rsid w:val="00D37D5D"/>
    <w:rsid w:val="00E33DD3"/>
    <w:rsid w:val="00FC44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1D299"/>
  <w14:defaultImageDpi w14:val="300"/>
  <w15:docId w15:val="{6CCE1409-BB31-4159-B661-6E3AA239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Gauri Hole</cp:lastModifiedBy>
  <cp:revision>3</cp:revision>
  <cp:lastPrinted>2025-03-23T19:39:00Z</cp:lastPrinted>
  <dcterms:created xsi:type="dcterms:W3CDTF">2025-03-23T19:39:00Z</dcterms:created>
  <dcterms:modified xsi:type="dcterms:W3CDTF">2025-03-24T04:29:00Z</dcterms:modified>
  <cp:category/>
</cp:coreProperties>
</file>